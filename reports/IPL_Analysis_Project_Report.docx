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IPL Analysis Tableau Dashboard - Project Report</w:t>
      </w:r>
    </w:p>
    <w:p>
      <w:pPr>
        <w:pStyle w:val="Heading2"/>
      </w:pPr>
      <w:r>
        <w:t>1. Introduction</w:t>
      </w:r>
    </w:p>
    <w:p>
      <w:r>
        <w:t>The Indian Premier League (IPL) is one of the most popular T20 cricket leagues globally, attracting millions of viewers each season. The goal of this project is to analyze IPL data using Tableau to uncover key insights regarding team performance, player statistics, and trends across multiple seasons. The interactive dashboard provides stakeholders with a powerful tool to explore various aspects of IPL matches.</w:t>
      </w:r>
    </w:p>
    <w:p>
      <w:pPr>
        <w:pStyle w:val="Heading2"/>
      </w:pPr>
      <w:r>
        <w:t>2. Objectives</w:t>
      </w:r>
    </w:p>
    <w:p>
      <w:pPr>
        <w:pStyle w:val="ListBullet"/>
      </w:pPr>
      <w:r>
        <w:t>To visualize the performance of IPL teams across different seasons.</w:t>
      </w:r>
    </w:p>
    <w:p>
      <w:pPr>
        <w:pStyle w:val="ListBullet"/>
      </w:pPr>
      <w:r>
        <w:t>To analyze the impact of toss decisions on match outcomes.</w:t>
      </w:r>
    </w:p>
    <w:p>
      <w:pPr>
        <w:pStyle w:val="ListBullet"/>
      </w:pPr>
      <w:r>
        <w:t>To provide insights into player performance based on runs scored and wickets taken.</w:t>
      </w:r>
    </w:p>
    <w:p>
      <w:pPr>
        <w:pStyle w:val="ListBullet"/>
      </w:pPr>
      <w:r>
        <w:t>To create an interactive dashboard for data exploration and storytelling.</w:t>
      </w:r>
    </w:p>
    <w:p>
      <w:pPr>
        <w:pStyle w:val="ListBullet"/>
      </w:pPr>
      <w:r>
        <w:t>To assist cricket analysts and enthusiasts in understanding game patterns.</w:t>
      </w:r>
    </w:p>
    <w:p>
      <w:pPr>
        <w:pStyle w:val="Heading2"/>
      </w:pPr>
      <w:r>
        <w:t>3. Data Collection and Preparation</w:t>
      </w:r>
    </w:p>
    <w:p>
      <w:pPr>
        <w:pStyle w:val="Heading3"/>
      </w:pPr>
      <w:r>
        <w:t>3.1 Data Source</w:t>
      </w:r>
    </w:p>
    <w:p>
      <w:r>
        <w:t>The dataset for this analysis was sourced from Kaggle, containing detailed IPL match statistics, including:</w:t>
      </w:r>
    </w:p>
    <w:p>
      <w:pPr>
        <w:pStyle w:val="ListBullet"/>
      </w:pPr>
      <w:r>
        <w:t>Match details (team names, match dates, venues, etc.)</w:t>
      </w:r>
    </w:p>
    <w:p>
      <w:pPr>
        <w:pStyle w:val="ListBullet"/>
      </w:pPr>
      <w:r>
        <w:t>Toss decisions (bat/field first)</w:t>
      </w:r>
    </w:p>
    <w:p>
      <w:pPr>
        <w:pStyle w:val="ListBullet"/>
      </w:pPr>
      <w:r>
        <w:t>Player statistics (runs, wickets, strike rates, etc.)</w:t>
      </w:r>
    </w:p>
    <w:p>
      <w:pPr>
        <w:pStyle w:val="ListBullet"/>
      </w:pPr>
      <w:r>
        <w:t>Win/loss outcomes</w:t>
      </w:r>
    </w:p>
    <w:p>
      <w:pPr>
        <w:pStyle w:val="ListBullet"/>
      </w:pPr>
      <w:r>
        <w:t>Points table</w:t>
      </w:r>
    </w:p>
    <w:p>
      <w:pPr>
        <w:pStyle w:val="Heading3"/>
      </w:pPr>
      <w:r>
        <w:t>3.2 Data Preparation Steps</w:t>
      </w:r>
    </w:p>
    <w:p>
      <w:pPr>
        <w:pStyle w:val="ListBullet"/>
      </w:pPr>
      <w:r>
        <w:t>Data cleaning was performed using Excel and CSV manipulation.</w:t>
      </w:r>
    </w:p>
    <w:p>
      <w:pPr>
        <w:pStyle w:val="ListBullet"/>
      </w:pPr>
      <w:r>
        <w:t>Missing values were handled by replacing them with appropriate values or removing irrelevant records.</w:t>
      </w:r>
    </w:p>
    <w:p>
      <w:pPr>
        <w:pStyle w:val="ListBullet"/>
      </w:pPr>
      <w:r>
        <w:t>Standardized team names and player names for consistency.</w:t>
      </w:r>
    </w:p>
    <w:p>
      <w:pPr>
        <w:pStyle w:val="ListBullet"/>
      </w:pPr>
      <w:r>
        <w:t>Extracted necessary columns for visualization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